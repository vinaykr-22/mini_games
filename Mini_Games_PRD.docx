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9961C6" w14:textId="6233B52E" w:rsidR="004D20C7" w:rsidRDefault="00000000" w:rsidP="002A2661">
      <w:pPr>
        <w:pStyle w:val="Title"/>
      </w:pPr>
      <w:r>
        <w:t>Mini Games Page - PRD</w:t>
      </w:r>
    </w:p>
    <w:p w14:paraId="0548D641" w14:textId="77777777" w:rsidR="004D20C7" w:rsidRDefault="00000000">
      <w:r>
        <w:t>## **1️⃣ Project Name**</w:t>
      </w:r>
    </w:p>
    <w:p w14:paraId="5D3F761F" w14:textId="2B3D754E" w:rsidR="004D20C7" w:rsidRDefault="00000000">
      <w:r>
        <w:t>Mini Games Page (HTML, CSS, JS Starter Project)</w:t>
      </w:r>
    </w:p>
    <w:p w14:paraId="25935078" w14:textId="6FC9F239" w:rsidR="004D20C7" w:rsidRDefault="00000000">
      <w:r>
        <w:t>---</w:t>
      </w:r>
    </w:p>
    <w:p w14:paraId="1F82E50F" w14:textId="77777777" w:rsidR="004D20C7" w:rsidRDefault="00000000">
      <w:r>
        <w:t>## **2️⃣ Purpose**</w:t>
      </w:r>
    </w:p>
    <w:p w14:paraId="7B9A45A4" w14:textId="77777777" w:rsidR="004D20C7" w:rsidRDefault="00000000">
      <w:r>
        <w:t>To create a **fun, interactive web page** where users can play simple mini-games:</w:t>
      </w:r>
    </w:p>
    <w:p w14:paraId="686E9292" w14:textId="77777777" w:rsidR="004D20C7" w:rsidRDefault="00000000">
      <w:r>
        <w:t>- Roll a Die</w:t>
      </w:r>
    </w:p>
    <w:p w14:paraId="74F9DDC0" w14:textId="77777777" w:rsidR="004D20C7" w:rsidRDefault="00000000">
      <w:r>
        <w:t>- Coin Flip</w:t>
      </w:r>
    </w:p>
    <w:p w14:paraId="607A9262" w14:textId="315E5A16" w:rsidR="004D20C7" w:rsidRDefault="00000000">
      <w:r>
        <w:t>- Rock-Paper-Scissors</w:t>
      </w:r>
    </w:p>
    <w:p w14:paraId="3838B3AE" w14:textId="0BB2CEB2" w:rsidR="004D20C7" w:rsidRDefault="00000000">
      <w:r>
        <w:t>This helps you **practice modular JavaScript, DOM manipulation, and clean navigation**.</w:t>
      </w:r>
    </w:p>
    <w:p w14:paraId="493DF43C" w14:textId="65B027D4" w:rsidR="004D20C7" w:rsidRDefault="00000000">
      <w:r>
        <w:t>---</w:t>
      </w:r>
    </w:p>
    <w:p w14:paraId="68CF8B38" w14:textId="77777777" w:rsidR="004D20C7" w:rsidRDefault="00000000">
      <w:r>
        <w:t>## **3️⃣ Target Users**</w:t>
      </w:r>
    </w:p>
    <w:p w14:paraId="7D1CD2FC" w14:textId="77777777" w:rsidR="004D20C7" w:rsidRDefault="00000000">
      <w:r>
        <w:t>- Beginners learning JavaScript.</w:t>
      </w:r>
    </w:p>
    <w:p w14:paraId="342C2809" w14:textId="31F4CD74" w:rsidR="004D20C7" w:rsidRDefault="00000000">
      <w:r>
        <w:t>- Anyone who wants to play quick mini-games in the browser.</w:t>
      </w:r>
    </w:p>
    <w:p w14:paraId="7163E556" w14:textId="177AA207" w:rsidR="004D20C7" w:rsidRDefault="00000000">
      <w:r>
        <w:t>---</w:t>
      </w:r>
    </w:p>
    <w:p w14:paraId="69F9F64D" w14:textId="56A69393" w:rsidR="004D20C7" w:rsidRDefault="00000000">
      <w:r>
        <w:t>## **4️⃣ Features**</w:t>
      </w:r>
    </w:p>
    <w:p w14:paraId="356AC688" w14:textId="74BAA204" w:rsidR="004D20C7" w:rsidRDefault="00000000">
      <w:r>
        <w:t xml:space="preserve">### ✅ Home Page </w:t>
      </w:r>
    </w:p>
    <w:p w14:paraId="5C4F3216" w14:textId="77777777" w:rsidR="004D20C7" w:rsidRDefault="00000000">
      <w:r>
        <w:t>- Displays three cards/buttons:</w:t>
      </w:r>
    </w:p>
    <w:p w14:paraId="6541584C" w14:textId="77777777" w:rsidR="004D20C7" w:rsidRDefault="00000000">
      <w:r>
        <w:t xml:space="preserve">  - Roll a Die</w:t>
      </w:r>
    </w:p>
    <w:p w14:paraId="16E54171" w14:textId="77777777" w:rsidR="004D20C7" w:rsidRDefault="00000000">
      <w:r>
        <w:t xml:space="preserve">  - Coin Flip</w:t>
      </w:r>
    </w:p>
    <w:p w14:paraId="740C39C1" w14:textId="77777777" w:rsidR="004D20C7" w:rsidRDefault="00000000">
      <w:r>
        <w:t xml:space="preserve">  - Rock-Paper-Scissors</w:t>
      </w:r>
    </w:p>
    <w:p w14:paraId="141099AD" w14:textId="77777777" w:rsidR="004D20C7" w:rsidRDefault="00000000">
      <w:r>
        <w:t>- Each card navigates to its respective game page using links.</w:t>
      </w:r>
    </w:p>
    <w:p w14:paraId="18291F65" w14:textId="4F784E9C" w:rsidR="004D20C7" w:rsidRDefault="00000000">
      <w:r>
        <w:t>---</w:t>
      </w:r>
    </w:p>
    <w:p w14:paraId="7CA61963" w14:textId="36E65A68" w:rsidR="004D20C7" w:rsidRDefault="00000000">
      <w:r>
        <w:t xml:space="preserve">### ✅ Roll a Die </w:t>
      </w:r>
    </w:p>
    <w:p w14:paraId="0B28F7E9" w14:textId="77777777" w:rsidR="004D20C7" w:rsidRDefault="00000000">
      <w:r>
        <w:t>- Button: “Roll the Die”</w:t>
      </w:r>
    </w:p>
    <w:p w14:paraId="3DBB4C62" w14:textId="77777777" w:rsidR="004D20C7" w:rsidRDefault="00000000">
      <w:r>
        <w:lastRenderedPageBreak/>
        <w:t>- Displays a **random number (1–6)** or corresponding dice image.</w:t>
      </w:r>
    </w:p>
    <w:p w14:paraId="7D1817CC" w14:textId="556C9934" w:rsidR="004D20C7" w:rsidRDefault="00000000">
      <w:r>
        <w:t>- Can add rolling animation for enhancement later.</w:t>
      </w:r>
    </w:p>
    <w:p w14:paraId="1BB4856E" w14:textId="423E3443" w:rsidR="004D20C7" w:rsidRDefault="00000000">
      <w:r>
        <w:t>---</w:t>
      </w:r>
    </w:p>
    <w:p w14:paraId="776F8C59" w14:textId="3E271170" w:rsidR="004D20C7" w:rsidRDefault="00000000">
      <w:r>
        <w:t xml:space="preserve">### ✅ Coin Flip </w:t>
      </w:r>
    </w:p>
    <w:p w14:paraId="0D6825CD" w14:textId="77777777" w:rsidR="004D20C7" w:rsidRDefault="00000000">
      <w:r>
        <w:t>- Button: “Flip Coin”</w:t>
      </w:r>
    </w:p>
    <w:p w14:paraId="706AEDE5" w14:textId="10BFBDAF" w:rsidR="004D20C7" w:rsidRDefault="00000000">
      <w:r>
        <w:t>- Displays **Heads** or **Tails** with a simple animation or text</w:t>
      </w:r>
    </w:p>
    <w:p w14:paraId="08D7FB19" w14:textId="26DC9574" w:rsidR="004D20C7" w:rsidRDefault="00000000">
      <w:r>
        <w:t>---</w:t>
      </w:r>
    </w:p>
    <w:p w14:paraId="60C8A2FB" w14:textId="7BD4BE5D" w:rsidR="004D20C7" w:rsidRDefault="00000000">
      <w:r>
        <w:t xml:space="preserve">### ✅ Rock-Paper-Scissors </w:t>
      </w:r>
    </w:p>
    <w:p w14:paraId="0C215A2B" w14:textId="77777777" w:rsidR="004D20C7" w:rsidRDefault="00000000">
      <w:r>
        <w:t>- User selects **Rock, Paper, or Scissors**.</w:t>
      </w:r>
    </w:p>
    <w:p w14:paraId="768CD512" w14:textId="77777777" w:rsidR="004D20C7" w:rsidRDefault="00000000">
      <w:r>
        <w:t>- Computer randomly selects its choice.</w:t>
      </w:r>
    </w:p>
    <w:p w14:paraId="13D70F40" w14:textId="77777777" w:rsidR="004D20C7" w:rsidRDefault="00000000">
      <w:r>
        <w:t>- Displays:</w:t>
      </w:r>
    </w:p>
    <w:p w14:paraId="3C70B988" w14:textId="77777777" w:rsidR="004D20C7" w:rsidRDefault="00000000">
      <w:r>
        <w:t xml:space="preserve">  - User choice</w:t>
      </w:r>
    </w:p>
    <w:p w14:paraId="4B8A617C" w14:textId="77777777" w:rsidR="004D20C7" w:rsidRDefault="00000000">
      <w:r>
        <w:t xml:space="preserve">  - Computer choice</w:t>
      </w:r>
    </w:p>
    <w:p w14:paraId="7836B4E0" w14:textId="764DA6F4" w:rsidR="004D20C7" w:rsidRDefault="00000000">
      <w:r>
        <w:t xml:space="preserve">  - Result: Win, Lose, or Draw</w:t>
      </w:r>
    </w:p>
    <w:p w14:paraId="751D8F83" w14:textId="1C0AD04F" w:rsidR="004D20C7" w:rsidRDefault="00000000">
      <w:r>
        <w:t>---</w:t>
      </w:r>
    </w:p>
    <w:p w14:paraId="0A1786A2" w14:textId="77777777" w:rsidR="004D20C7" w:rsidRDefault="00000000">
      <w:r>
        <w:t>## **5️⃣ Technical Requirements**</w:t>
      </w:r>
    </w:p>
    <w:p w14:paraId="4394BA03" w14:textId="77777777" w:rsidR="004D20C7" w:rsidRDefault="00000000">
      <w:r>
        <w:t>- Built with **HTML, CSS, and JavaScript only**.</w:t>
      </w:r>
    </w:p>
    <w:p w14:paraId="3BB0D1AB" w14:textId="77777777" w:rsidR="004D20C7" w:rsidRDefault="00000000">
      <w:r>
        <w:t>- Modular structure:</w:t>
      </w:r>
    </w:p>
    <w:p w14:paraId="09685907" w14:textId="77777777" w:rsidR="004D20C7" w:rsidRDefault="00000000">
      <w:r>
        <w:t xml:space="preserve">  - Separate JS files per game.</w:t>
      </w:r>
    </w:p>
    <w:p w14:paraId="032C1519" w14:textId="77777777" w:rsidR="004D20C7" w:rsidRDefault="00000000">
      <w:r>
        <w:t xml:space="preserve">  - Single CSS file for consistency.</w:t>
      </w:r>
    </w:p>
    <w:p w14:paraId="4D32125C" w14:textId="77777777" w:rsidR="004D20C7" w:rsidRDefault="00000000">
      <w:r>
        <w:t>- Fully responsive, works on desktop and mobile.</w:t>
      </w:r>
    </w:p>
    <w:p w14:paraId="68E0F3E7" w14:textId="65E62F4E" w:rsidR="004D20C7" w:rsidRDefault="00000000">
      <w:r>
        <w:t>- No backend required.</w:t>
      </w:r>
    </w:p>
    <w:p w14:paraId="26D6F048" w14:textId="2B97FD55" w:rsidR="002A2661" w:rsidRDefault="00000000">
      <w:r>
        <w:t>---</w:t>
      </w:r>
    </w:p>
    <w:p w14:paraId="23671424" w14:textId="4705067E" w:rsidR="004D20C7" w:rsidRDefault="00000000">
      <w:r>
        <w:t>## **6️⃣ Future Enhancements (Optional)**</w:t>
      </w:r>
    </w:p>
    <w:p w14:paraId="447C6505" w14:textId="69463FA8" w:rsidR="004D20C7" w:rsidRDefault="00000000">
      <w:r>
        <w:t>- Ad</w:t>
      </w:r>
      <w:r w:rsidR="002A2661">
        <w:t>d</w:t>
      </w:r>
      <w:r>
        <w:t xml:space="preserve"> animations for dice roll and coin flip.</w:t>
      </w:r>
    </w:p>
    <w:p w14:paraId="733C56A4" w14:textId="77777777" w:rsidR="004D20C7" w:rsidRDefault="00000000">
      <w:r>
        <w:t>- Track win/loss statistics.</w:t>
      </w:r>
    </w:p>
    <w:p w14:paraId="6CD4CC02" w14:textId="77777777" w:rsidR="004D20C7" w:rsidRDefault="00000000">
      <w:r>
        <w:lastRenderedPageBreak/>
        <w:t>- Add a reset button for games.</w:t>
      </w:r>
    </w:p>
    <w:p w14:paraId="28DDD124" w14:textId="1ECCD233" w:rsidR="004D20C7" w:rsidRDefault="00000000">
      <w:r>
        <w:t>- Dark/Light mode toggle.</w:t>
      </w:r>
    </w:p>
    <w:p w14:paraId="6DF94DDC" w14:textId="32A8B26A" w:rsidR="004D20C7" w:rsidRDefault="00000000">
      <w:r>
        <w:t>---</w:t>
      </w:r>
    </w:p>
    <w:p w14:paraId="102CEA4F" w14:textId="77777777" w:rsidR="004D20C7" w:rsidRDefault="00000000">
      <w:r>
        <w:t>## **7️⃣ Success Criteria**</w:t>
      </w:r>
    </w:p>
    <w:p w14:paraId="26259611" w14:textId="77777777" w:rsidR="004D20C7" w:rsidRDefault="00000000">
      <w:r>
        <w:t xml:space="preserve">✅ Able to navigate from `index.html` to each game.  </w:t>
      </w:r>
    </w:p>
    <w:p w14:paraId="0AFADAF4" w14:textId="77777777" w:rsidR="004D20C7" w:rsidRDefault="00000000">
      <w:r>
        <w:t xml:space="preserve">✅ Games work reliably on click.  </w:t>
      </w:r>
    </w:p>
    <w:p w14:paraId="54AE6EC6" w14:textId="77777777" w:rsidR="004D20C7" w:rsidRDefault="00000000">
      <w:r>
        <w:t xml:space="preserve">✅ Clean, centered UI.  </w:t>
      </w:r>
    </w:p>
    <w:p w14:paraId="1F70E725" w14:textId="0CD155B7" w:rsidR="004D20C7" w:rsidRDefault="00000000">
      <w:r>
        <w:t>✅ Code is modular and readable.</w:t>
      </w:r>
    </w:p>
    <w:p w14:paraId="0D765D08" w14:textId="55D212B7" w:rsidR="004D20C7" w:rsidRDefault="00000000">
      <w:r>
        <w:t>---</w:t>
      </w:r>
    </w:p>
    <w:p w14:paraId="00004800" w14:textId="7724CA06" w:rsidR="004D20C7" w:rsidRDefault="00000000">
      <w:r>
        <w:t>## ✅ Next Steps for You</w:t>
      </w:r>
    </w:p>
    <w:p w14:paraId="25D6D7F5" w14:textId="77777777" w:rsidR="004D20C7" w:rsidRDefault="00000000">
      <w:r>
        <w:t>✅ Create:</w:t>
      </w:r>
    </w:p>
    <w:p w14:paraId="3E278F13" w14:textId="77777777" w:rsidR="004D20C7" w:rsidRDefault="00000000">
      <w:r>
        <w:t>- `dice.html`</w:t>
      </w:r>
    </w:p>
    <w:p w14:paraId="0EA88E98" w14:textId="77777777" w:rsidR="004D20C7" w:rsidRDefault="00000000">
      <w:r>
        <w:t>- `coin.html`</w:t>
      </w:r>
    </w:p>
    <w:p w14:paraId="1E6024D7" w14:textId="790CB20A" w:rsidR="004D20C7" w:rsidRDefault="00000000">
      <w:r>
        <w:t>- `rps.html`</w:t>
      </w:r>
    </w:p>
    <w:p w14:paraId="697219A7" w14:textId="77777777" w:rsidR="004D20C7" w:rsidRDefault="00000000">
      <w:r>
        <w:t>✅ Create:</w:t>
      </w:r>
    </w:p>
    <w:p w14:paraId="594F1BCB" w14:textId="77777777" w:rsidR="004D20C7" w:rsidRDefault="00000000">
      <w:r>
        <w:t>- `js/dice.js`</w:t>
      </w:r>
    </w:p>
    <w:p w14:paraId="4AEA2BD0" w14:textId="77777777" w:rsidR="004D20C7" w:rsidRDefault="00000000">
      <w:r>
        <w:t>- `js/coin.js`</w:t>
      </w:r>
    </w:p>
    <w:p w14:paraId="707AE2AC" w14:textId="387CB706" w:rsidR="002A2661" w:rsidRDefault="00000000">
      <w:r>
        <w:t>- `</w:t>
      </w:r>
      <w:proofErr w:type="spellStart"/>
      <w:r>
        <w:t>js</w:t>
      </w:r>
      <w:proofErr w:type="spellEnd"/>
      <w:r>
        <w:t>/rps.js`</w:t>
      </w:r>
    </w:p>
    <w:p w14:paraId="6F598312" w14:textId="3F2928EC" w:rsidR="002A2661" w:rsidRDefault="002A2661">
      <w:r>
        <w:t>---</w:t>
      </w:r>
    </w:p>
    <w:p w14:paraId="0624C222" w14:textId="1C40AC89" w:rsidR="002A2661" w:rsidRDefault="002A2661" w:rsidP="002A2661">
      <w:r>
        <w:t>## **9️</w:t>
      </w:r>
      <w:r>
        <w:rPr>
          <w:rFonts w:ascii="Segoe UI Symbol" w:hAnsi="Segoe UI Symbol" w:cs="Segoe UI Symbol"/>
        </w:rPr>
        <w:t>⃣</w:t>
      </w:r>
      <w:r>
        <w:t xml:space="preserve"> Timeline (for </w:t>
      </w:r>
      <w:r>
        <w:t>practice) **</w:t>
      </w:r>
    </w:p>
    <w:p w14:paraId="4AC451B4" w14:textId="468C2424" w:rsidR="002A2661" w:rsidRDefault="002A2661" w:rsidP="002A2661">
      <w:r>
        <w:t xml:space="preserve">Day 1: Build HTML structure and </w:t>
      </w:r>
      <w:r>
        <w:t xml:space="preserve">basic </w:t>
      </w:r>
      <w:r>
        <w:t>CSS layout.</w:t>
      </w:r>
    </w:p>
    <w:p w14:paraId="733D7B35" w14:textId="68BC9EBF" w:rsidR="002A2661" w:rsidRDefault="002A2661" w:rsidP="002A2661">
      <w:r>
        <w:t xml:space="preserve">Day 2: Implement JavaScript </w:t>
      </w:r>
      <w:r>
        <w:t>for each of the games</w:t>
      </w:r>
    </w:p>
    <w:p w14:paraId="31BCB871" w14:textId="77171F1E" w:rsidR="002A2661" w:rsidRDefault="002A2661" w:rsidP="002A2661">
      <w:r>
        <w:t xml:space="preserve">Day 3: </w:t>
      </w:r>
      <w:r>
        <w:t>check for any errors or exception in the JavaScript logics for the games</w:t>
      </w:r>
      <w:r>
        <w:t>.</w:t>
      </w:r>
    </w:p>
    <w:p w14:paraId="5E5BBB3A" w14:textId="2FFC9414" w:rsidR="002A2661" w:rsidRDefault="002A2661" w:rsidP="002A2661">
      <w:r>
        <w:t>Day 4: Polish CSS and responsive layout, test thoroughly.</w:t>
      </w:r>
    </w:p>
    <w:sectPr w:rsidR="002A266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9226411">
    <w:abstractNumId w:val="8"/>
  </w:num>
  <w:num w:numId="2" w16cid:durableId="191303344">
    <w:abstractNumId w:val="6"/>
  </w:num>
  <w:num w:numId="3" w16cid:durableId="1819416824">
    <w:abstractNumId w:val="5"/>
  </w:num>
  <w:num w:numId="4" w16cid:durableId="38483465">
    <w:abstractNumId w:val="4"/>
  </w:num>
  <w:num w:numId="5" w16cid:durableId="1411658597">
    <w:abstractNumId w:val="7"/>
  </w:num>
  <w:num w:numId="6" w16cid:durableId="1848399151">
    <w:abstractNumId w:val="3"/>
  </w:num>
  <w:num w:numId="7" w16cid:durableId="527570669">
    <w:abstractNumId w:val="2"/>
  </w:num>
  <w:num w:numId="8" w16cid:durableId="1448624305">
    <w:abstractNumId w:val="1"/>
  </w:num>
  <w:num w:numId="9" w16cid:durableId="489948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2661"/>
    <w:rsid w:val="00326F90"/>
    <w:rsid w:val="004D20C7"/>
    <w:rsid w:val="00AA1D8D"/>
    <w:rsid w:val="00B47730"/>
    <w:rsid w:val="00CB0664"/>
    <w:rsid w:val="00F027A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0F9ABA"/>
  <w14:defaultImageDpi w14:val="300"/>
  <w15:docId w15:val="{AAE3B91A-6A61-4BED-B997-391A83A36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4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vinay Kumar rao</cp:lastModifiedBy>
  <cp:revision>2</cp:revision>
  <dcterms:created xsi:type="dcterms:W3CDTF">2013-12-23T23:15:00Z</dcterms:created>
  <dcterms:modified xsi:type="dcterms:W3CDTF">2025-07-05T13:36:00Z</dcterms:modified>
  <cp:category/>
</cp:coreProperties>
</file>